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9273284" w14:textId="9273284">
      <w:pPr>
        <w:pStyle w:val="Title"/>
        <w15:collapsed w:val="false"/>
      </w:pPr>
      <w:r>
        <w:t/>
      </w:r>
      <w:r>
        <w:t xml:space="preserve"/>
      </w:r>
      <w:r>
        <w:t xml:space="preserve">Demonstration Title</w:t>
      </w:r>
    </w:p>
    <w:p>
      <w:pPr>
        <w:pStyle w:val="Subtitle"/>
      </w:pPr>
      <w:r>
        <w:t/>
      </w:r>
      <w:r>
        <w:t xml:space="preserve"/>
      </w:r>
      <w:r>
        <w:t xml:space="preserve">Demonstration Produced 29 Jan 2018</w:t>
      </w:r>
    </w:p>
    <w:p>
      <w:r>
        <w:t/>
      </w:r>
      <w:r>
        <w:t xml:space="preserve">The following is a tabulation of race and grad status including selected interactions.</w:t>
      </w:r>
    </w:p>
    <w:p>
      <w:r>
        <w:t/>
      </w:r>
      <w:r>
        <w:t xml:space="preserve">Table title: </w:t>
      </w:r>
      <w:r>
        <w:rPr>
          <w:i w:val="true"/>
        </w:rPr>
        <w:t xml:space="preserve">_race_ind1_white_grad_table</w:t>
        <w:br w:type="textWrapping"/>
      </w:r>
      <w:r>
        <w:t xml:space="preserve">Description: Race and graduate indicator descriptives.</w:t>
      </w:r>
    </w:p>
    <w:tbl>
      <w:tblPr>
        <w:tblStyle w:val="TableGrid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dxa"/>
          </w:tcPr>
          <w:p>
            <w:pPr>
              <w:spacing w:after="0"/>
            </w:pPr>
          </w:p>
        </w:tc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Missing</w:t>
            </w:r>
          </w:p>
        </w:tc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No</w:t>
            </w:r>
          </w:p>
        </w:tc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Pcnt Yes</w:t>
            </w:r>
          </w:p>
        </w:tc>
      </w:tr>
      <w:tr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race==white</w:t>
            </w:r>
          </w:p>
        </w:tc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0</w:t>
            </w:r>
          </w:p>
        </w:tc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8354</w:t>
            </w:r>
          </w:p>
        </w:tc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20180</w:t>
            </w:r>
          </w:p>
        </w:tc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70.72</w:t>
            </w:r>
          </w:p>
        </w:tc>
      </w:tr>
      <w:tr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race==white &amp; grad == true</w:t>
            </w:r>
          </w:p>
        </w:tc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0</w:t>
            </w:r>
          </w:p>
        </w:tc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24686</w:t>
            </w:r>
          </w:p>
        </w:tc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3848</w:t>
            </w:r>
          </w:p>
        </w:tc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13.49</w:t>
            </w:r>
          </w:p>
        </w:tc>
      </w:tr>
      <w:tr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race==black</w:t>
            </w:r>
          </w:p>
        </w:tc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0</w:t>
            </w:r>
          </w:p>
        </w:tc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20483</w:t>
            </w:r>
          </w:p>
        </w:tc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8051</w:t>
            </w:r>
          </w:p>
        </w:tc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28.22</w:t>
            </w:r>
          </w:p>
        </w:tc>
      </w:tr>
      <w:tr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race==black &amp; grad == true</w:t>
            </w:r>
          </w:p>
        </w:tc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0</w:t>
            </w:r>
          </w:p>
        </w:tc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27669</w:t>
            </w:r>
          </w:p>
        </w:tc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865</w:t>
            </w:r>
          </w:p>
        </w:tc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3.03</w:t>
            </w:r>
          </w:p>
        </w:tc>
      </w:tr>
      <w:tr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race==other</w:t>
            </w:r>
          </w:p>
        </w:tc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0</w:t>
            </w:r>
          </w:p>
        </w:tc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28231</w:t>
            </w:r>
          </w:p>
        </w:tc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303</w:t>
            </w:r>
          </w:p>
        </w:tc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1.06</w:t>
            </w:r>
          </w:p>
        </w:tc>
      </w:tr>
      <w:tr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race==other &amp; grad == true</w:t>
            </w:r>
          </w:p>
        </w:tc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0</w:t>
            </w:r>
          </w:p>
        </w:tc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28452</w:t>
            </w:r>
          </w:p>
        </w:tc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82</w:t>
            </w:r>
          </w:p>
        </w:tc>
        <w:tc>
          <w:tcPr>
            <w:tcW w:w="1872" w:type="dxa"/>
          </w:tcPr>
          <w:p>
            <w:pPr>
              <w:spacing w:after="0"/>
              <w:jc w:val="center"/>
            </w:pPr>
            <w:r>
              <w:t xml:space="preserve">.29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